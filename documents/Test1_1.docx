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Test1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t>ksadaskdnnsdnka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LibreOffice/6.2.5.2$Windows_X86_64 LibreOffice_project/1ec314fa52f458adc18c4f025c545a4e8b22c159</Application>
  <Pages>1</Pages>
  <Words>2</Words>
  <Characters>20</Characters>
  <CharactersWithSpaces>20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2025-07-13T15:06:14Z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