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rPr/>
      </w:pPr>
      <w:r>
        <w:rPr/>
        <w:t>kjjkkjjllmlm</w:t>
      </w:r>
    </w:p>
    <w:p>
      <w:pPr>
        <w:pStyle w:val="Normal"/>
        <w:spacing w:before="0" w:after="200"/>
        <w:rPr/>
      </w:pPr>
      <w:r>
        <w:rPr/>
        <w:t>gghjkbjhnnkbuhn</w:t>
      </w:r>
    </w:p>
    <w:p>
      <w:pPr>
        <w:pStyle w:val="Normal"/>
        <w:spacing w:before="0" w:after="200"/>
        <w:rPr>
          <w:b/>
          <w:b/>
          <w:bCs/>
        </w:rPr>
      </w:pPr>
      <w:r>
        <w:rPr>
          <w:b/>
          <w:bCs/>
        </w:rPr>
        <w:t>test document1</w:t>
      </w:r>
    </w:p>
    <w:p>
      <w:pPr>
        <w:pStyle w:val="Normal"/>
        <w:spacing w:before="0" w:after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200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This is italic text</w:t>
      </w:r>
    </w:p>
    <w:p>
      <w:pPr>
        <w:pStyle w:val="Normal"/>
        <w:spacing w:before="0" w:after="200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numPr>
          <w:ilvl w:val="0"/>
          <w:numId w:val="1"/>
        </w:numPr>
        <w:spacing w:before="0" w:after="200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a</w:t>
      </w:r>
    </w:p>
    <w:p>
      <w:pPr>
        <w:pStyle w:val="Normal"/>
        <w:numPr>
          <w:ilvl w:val="0"/>
          <w:numId w:val="1"/>
        </w:numPr>
        <w:spacing w:before="0" w:after="200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b</w:t>
      </w:r>
    </w:p>
    <w:p>
      <w:pPr>
        <w:pStyle w:val="Normal"/>
        <w:numPr>
          <w:ilvl w:val="0"/>
          <w:numId w:val="1"/>
        </w:numPr>
        <w:spacing w:before="0" w:after="200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c</w:t>
      </w:r>
    </w:p>
    <w:p>
      <w:pPr>
        <w:pStyle w:val="Normal"/>
        <w:numPr>
          <w:ilvl w:val="0"/>
          <w:numId w:val="1"/>
        </w:numPr>
        <w:spacing w:before="0" w:after="200"/>
        <w:rPr/>
      </w:pPr>
      <w:r>
        <w:rPr>
          <w:b/>
          <w:bCs/>
          <w:i w:val="false"/>
          <w:iCs w:val="false"/>
        </w:rPr>
        <w:t>d</w:t>
      </w:r>
    </w:p>
    <w:p>
      <w:pPr>
        <w:pStyle w:val="Normal"/>
        <w:spacing w:before="0" w:after="200"/>
        <w:rPr/>
      </w:pPr>
      <w:r>
        <w:rPr>
          <w:b/>
          <w:bCs/>
          <w:i w:val="false"/>
          <w:iCs w:val="false"/>
        </w:rPr>
        <w:t>ASKAJSKANSKNSAK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6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  <w:b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LibreOffice/6.2.5.2$Windows_X86_64 LibreOffice_project/1ec314fa52f458adc18c4f025c545a4e8b22c159</Application>
  <Pages>1</Pages>
  <Words>17</Words>
  <Characters>79</Characters>
  <CharactersWithSpaces>83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2025-07-13T15:09:39Z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